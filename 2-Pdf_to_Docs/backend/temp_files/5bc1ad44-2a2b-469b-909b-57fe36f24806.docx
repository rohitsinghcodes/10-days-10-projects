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555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55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602" w:val="left"/>
        </w:tabs>
        <w:autoSpaceDE w:val="0"/>
        <w:widowControl/>
        <w:spacing w:line="245" w:lineRule="auto" w:before="0" w:after="0"/>
        <w:ind w:left="1870" w:right="1728" w:firstLine="0"/>
        <w:jc w:val="left"/>
      </w:pPr>
      <w:r>
        <w:rPr>
          <w:rFonts w:ascii="Montserrat" w:hAnsi="Montserrat" w:eastAsia="Montserrat"/>
          <w:b/>
          <w:i w:val="0"/>
          <w:color w:val="1B2535"/>
          <w:sz w:val="73"/>
        </w:rPr>
        <w:t xml:space="preserve">ROHIT KUMAR </w:t>
      </w:r>
      <w:r>
        <w:rPr>
          <w:rFonts w:ascii="Montserrat" w:hAnsi="Montserrat" w:eastAsia="Montserrat"/>
          <w:b w:val="0"/>
          <w:i w:val="0"/>
          <w:color w:val="1B2535"/>
          <w:sz w:val="29"/>
        </w:rPr>
        <w:t>FULL STACK DEVELOPER</w:t>
      </w:r>
    </w:p>
    <w:p>
      <w:pPr>
        <w:autoSpaceDN w:val="0"/>
        <w:autoSpaceDE w:val="0"/>
        <w:widowControl/>
        <w:spacing w:line="214" w:lineRule="auto" w:before="388" w:after="0"/>
        <w:ind w:left="554" w:right="0" w:firstLine="0"/>
        <w:jc w:val="left"/>
      </w:pPr>
      <w:r>
        <w:rPr>
          <w:w w:val="101.07996463775635"/>
          <w:rFonts w:ascii="Montserrat" w:hAnsi="Montserrat" w:eastAsia="Montserrat"/>
          <w:b w:val="0"/>
          <w:i w:val="0"/>
          <w:color w:val="1B2535"/>
          <w:sz w:val="16"/>
        </w:rPr>
        <w:hyperlink r:id="rId9" w:history="1">
          <w:r>
            <w:rPr>
              <w:rStyle w:val="Hyperlink"/>
            </w:rPr>
            <w:t>+91 6203039479</w:t>
          </w:r>
        </w:hyperlink>
      </w:r>
      <w:r>
        <w:rPr>
          <w:w w:val="101.07996463775635"/>
          <w:rFonts w:ascii="Montserrat" w:hAnsi="Montserrat" w:eastAsia="Montserrat"/>
          <w:b w:val="0"/>
          <w:i w:val="0"/>
          <w:color w:val="1B2535"/>
          <w:sz w:val="16"/>
        </w:rPr>
        <w:t xml:space="preserve">    |    </w:t>
      </w:r>
      <w:r>
        <w:rPr>
          <w:w w:val="101.07996463775635"/>
          <w:rFonts w:ascii="Montserrat" w:hAnsi="Montserrat" w:eastAsia="Montserrat"/>
          <w:b w:val="0"/>
          <w:i w:val="0"/>
          <w:color w:val="1B2535"/>
          <w:sz w:val="16"/>
        </w:rPr>
        <w:hyperlink r:id="rId10" w:history="1">
          <w:r>
            <w:rPr>
              <w:rStyle w:val="Hyperlink"/>
            </w:rPr>
            <w:t>kumar.rohitsingh37@gmail.com</w:t>
          </w:r>
        </w:hyperlink>
      </w:r>
      <w:r>
        <w:rPr>
          <w:w w:val="101.07996463775635"/>
          <w:rFonts w:ascii="Montserrat" w:hAnsi="Montserrat" w:eastAsia="Montserrat"/>
          <w:b w:val="0"/>
          <w:i w:val="0"/>
          <w:color w:val="1B2535"/>
          <w:sz w:val="16"/>
        </w:rPr>
        <w:t xml:space="preserve">    |    </w:t>
      </w:r>
      <w:r>
        <w:rPr>
          <w:w w:val="101.07996463775635"/>
          <w:rFonts w:ascii="Montserrat" w:hAnsi="Montserrat" w:eastAsia="Montserrat"/>
          <w:b w:val="0"/>
          <w:i w:val="0"/>
          <w:color w:val="1B2535"/>
          <w:sz w:val="16"/>
        </w:rPr>
        <w:hyperlink r:id="rId11" w:history="1">
          <w:r>
            <w:rPr>
              <w:rStyle w:val="Hyperlink"/>
            </w:rPr>
            <w:t>LinkedIn</w:t>
          </w:r>
        </w:hyperlink>
      </w:r>
      <w:r>
        <w:rPr>
          <w:w w:val="101.07996463775635"/>
          <w:rFonts w:ascii="Montserrat" w:hAnsi="Montserrat" w:eastAsia="Montserrat"/>
          <w:b w:val="0"/>
          <w:i w:val="0"/>
          <w:color w:val="1B2535"/>
          <w:sz w:val="16"/>
        </w:rPr>
        <w:t xml:space="preserve">    |    </w:t>
      </w:r>
      <w:r>
        <w:rPr>
          <w:w w:val="101.07996463775635"/>
          <w:rFonts w:ascii="Montserrat" w:hAnsi="Montserrat" w:eastAsia="Montserrat"/>
          <w:b w:val="0"/>
          <w:i w:val="0"/>
          <w:color w:val="1B2535"/>
          <w:sz w:val="16"/>
        </w:rPr>
        <w:hyperlink r:id="rId12" w:history="1">
          <w:r>
            <w:rPr>
              <w:rStyle w:val="Hyperlink"/>
            </w:rPr>
            <w:t>Github</w:t>
          </w:r>
        </w:hyperlink>
      </w:r>
      <w:r>
        <w:rPr>
          <w:w w:val="101.07996463775635"/>
          <w:rFonts w:ascii="Montserrat" w:hAnsi="Montserrat" w:eastAsia="Montserrat"/>
          <w:b w:val="0"/>
          <w:i w:val="0"/>
          <w:color w:val="1B2535"/>
          <w:sz w:val="16"/>
        </w:rPr>
        <w:t xml:space="preserve">    |    </w:t>
      </w:r>
      <w:r>
        <w:rPr>
          <w:w w:val="101.07996463775635"/>
          <w:rFonts w:ascii="Montserrat" w:hAnsi="Montserrat" w:eastAsia="Montserrat"/>
          <w:b w:val="0"/>
          <w:i w:val="0"/>
          <w:color w:val="1B2535"/>
          <w:sz w:val="16"/>
        </w:rPr>
        <w:hyperlink r:id="rId13" w:history="1">
          <w:r>
            <w:rPr>
              <w:rStyle w:val="Hyperlink"/>
            </w:rPr>
            <w:t>Portfolio</w:t>
          </w:r>
        </w:hyperlink>
      </w:r>
    </w:p>
    <w:p>
      <w:pPr>
        <w:autoSpaceDN w:val="0"/>
        <w:autoSpaceDE w:val="0"/>
        <w:widowControl/>
        <w:spacing w:line="211" w:lineRule="auto" w:before="540" w:after="0"/>
        <w:ind w:left="0" w:right="0" w:firstLine="0"/>
        <w:jc w:val="left"/>
      </w:pPr>
      <w:r>
        <w:rPr>
          <w:rFonts w:ascii="Montserrat" w:hAnsi="Montserrat" w:eastAsia="Montserrat"/>
          <w:b/>
          <w:i w:val="0"/>
          <w:color w:val="1B2535"/>
          <w:sz w:val="30"/>
        </w:rPr>
        <w:t>ABOUT ME</w:t>
      </w:r>
    </w:p>
    <w:p>
      <w:pPr>
        <w:autoSpaceDN w:val="0"/>
        <w:autoSpaceDE w:val="0"/>
        <w:widowControl/>
        <w:spacing w:line="245" w:lineRule="auto" w:before="284" w:after="0"/>
        <w:ind w:left="0" w:right="68" w:firstLine="0"/>
        <w:jc w:val="both"/>
      </w:pPr>
      <w:r>
        <w:rPr>
          <w:rFonts w:ascii="Montserrat" w:hAnsi="Montserrat" w:eastAsia="Montserrat"/>
          <w:b w:val="0"/>
          <w:i w:val="0"/>
          <w:color w:val="1B2535"/>
          <w:sz w:val="16"/>
        </w:rPr>
        <w:t xml:space="preserve">I am a passionate and results-driven Full Stack Developer with strong expertise in the MERN stack, C++, and Data </w:t>
      </w:r>
      <w:r>
        <w:rPr>
          <w:rFonts w:ascii="Montserrat" w:hAnsi="Montserrat" w:eastAsia="Montserrat"/>
          <w:b w:val="0"/>
          <w:i w:val="0"/>
          <w:color w:val="1B2535"/>
          <w:sz w:val="16"/>
        </w:rPr>
        <w:t xml:space="preserve">Structures &amp; Algorithms. With a problem-solving mindset and over 200+ LeetCode questions solved, I thrive in </w:t>
      </w:r>
      <w:r>
        <w:rPr>
          <w:rFonts w:ascii="Montserrat" w:hAnsi="Montserrat" w:eastAsia="Montserrat"/>
          <w:b w:val="0"/>
          <w:i w:val="0"/>
          <w:color w:val="1B2535"/>
          <w:sz w:val="16"/>
        </w:rPr>
        <w:t xml:space="preserve">building efficient, scalable, and secure backend systems. I have hands-on experience in real-world projects like a </w:t>
      </w:r>
      <w:r>
        <w:rPr>
          <w:rFonts w:ascii="Montserrat" w:hAnsi="Montserrat" w:eastAsia="Montserrat"/>
          <w:b w:val="0"/>
          <w:i w:val="0"/>
          <w:color w:val="1B2535"/>
          <w:sz w:val="16"/>
        </w:rPr>
        <w:t xml:space="preserve">Book Store app and a Hospital Management System, focusing on clean code, API integration, and responsive </w:t>
      </w:r>
      <w:r>
        <w:rPr>
          <w:rFonts w:ascii="Montserrat" w:hAnsi="Montserrat" w:eastAsia="Montserrat"/>
          <w:b w:val="0"/>
          <w:i w:val="0"/>
          <w:color w:val="1B2535"/>
          <w:sz w:val="16"/>
        </w:rPr>
        <w:t xml:space="preserve">design. Eager to contribute to a dynamic development team and continue growing as a developer in a </w:t>
      </w:r>
      <w:r>
        <w:rPr>
          <w:rFonts w:ascii="Montserrat" w:hAnsi="Montserrat" w:eastAsia="Montserrat"/>
          <w:b w:val="0"/>
          <w:i w:val="0"/>
          <w:color w:val="1B2535"/>
          <w:sz w:val="16"/>
        </w:rPr>
        <w:t>challenging, fast-paced environment.</w:t>
      </w:r>
    </w:p>
    <w:p>
      <w:pPr>
        <w:autoSpaceDN w:val="0"/>
        <w:autoSpaceDE w:val="0"/>
        <w:widowControl/>
        <w:spacing w:line="211" w:lineRule="auto" w:before="170" w:after="432"/>
        <w:ind w:left="0" w:right="0" w:firstLine="0"/>
        <w:jc w:val="left"/>
      </w:pPr>
      <w:r>
        <w:rPr>
          <w:rFonts w:ascii="Montserrat" w:hAnsi="Montserrat" w:eastAsia="Montserrat"/>
          <w:b/>
          <w:i w:val="0"/>
          <w:color w:val="1B2535"/>
          <w:sz w:val="30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09"/>
        <w:gridCol w:w="4609"/>
      </w:tblGrid>
      <w:tr>
        <w:trPr>
          <w:trHeight w:hRule="exact" w:val="1948"/>
        </w:trPr>
        <w:tc>
          <w:tcPr>
            <w:tcW w:type="dxa" w:w="1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1B2535"/>
                <w:sz w:val="18"/>
              </w:rPr>
              <w:t>2020-2021</w:t>
            </w:r>
          </w:p>
          <w:p>
            <w:pPr>
              <w:autoSpaceDN w:val="0"/>
              <w:autoSpaceDE w:val="0"/>
              <w:widowControl/>
              <w:spacing w:line="245" w:lineRule="auto" w:before="100" w:after="0"/>
              <w:ind w:left="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1B2535"/>
                <w:sz w:val="18"/>
              </w:rPr>
              <w:t xml:space="preserve">R.L.S.Y College </w:t>
            </w:r>
            <w:r>
              <w:rPr>
                <w:rFonts w:ascii="Montserrat" w:hAnsi="Montserrat" w:eastAsia="Montserrat"/>
                <w:b w:val="0"/>
                <w:i w:val="0"/>
                <w:color w:val="1B2535"/>
                <w:sz w:val="18"/>
              </w:rPr>
              <w:t>Aurangabad</w:t>
            </w:r>
          </w:p>
          <w:p>
            <w:pPr>
              <w:autoSpaceDN w:val="0"/>
              <w:autoSpaceDE w:val="0"/>
              <w:widowControl/>
              <w:spacing w:line="214" w:lineRule="auto" w:before="246" w:after="0"/>
              <w:ind w:left="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1B2535"/>
                <w:sz w:val="18"/>
              </w:rPr>
              <w:t>2021 - 2025</w:t>
            </w:r>
          </w:p>
          <w:p>
            <w:pPr>
              <w:autoSpaceDN w:val="0"/>
              <w:autoSpaceDE w:val="0"/>
              <w:widowControl/>
              <w:spacing w:line="245" w:lineRule="auto" w:before="96" w:after="0"/>
              <w:ind w:left="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1B2535"/>
                <w:sz w:val="18"/>
              </w:rPr>
              <w:t xml:space="preserve">Sri Dev Suman </w:t>
            </w:r>
            <w:r>
              <w:rPr>
                <w:rFonts w:ascii="Montserrat" w:hAnsi="Montserrat" w:eastAsia="Montserrat"/>
                <w:b w:val="0"/>
                <w:i w:val="0"/>
                <w:color w:val="1B2535"/>
                <w:sz w:val="18"/>
              </w:rPr>
              <w:t>Uttarakhand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594" w:right="0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1B2535"/>
                <w:sz w:val="18"/>
              </w:rPr>
              <w:t>intermediate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5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1B2535"/>
                <w:sz w:val="16"/>
              </w:rPr>
              <w:t xml:space="preserve">Completed Intermediate with PCM from RLSY College, securing 74.2% and </w:t>
            </w:r>
            <w:r>
              <w:rPr>
                <w:rFonts w:ascii="Montserrat" w:hAnsi="Montserrat" w:eastAsia="Montserrat"/>
                <w:b w:val="0"/>
                <w:i w:val="0"/>
                <w:color w:val="1B2535"/>
                <w:sz w:val="16"/>
              </w:rPr>
              <w:t>building a strong foundation in science and mathematics.</w:t>
            </w:r>
          </w:p>
          <w:p>
            <w:pPr>
              <w:autoSpaceDN w:val="0"/>
              <w:autoSpaceDE w:val="0"/>
              <w:widowControl/>
              <w:spacing w:line="214" w:lineRule="auto" w:before="332" w:after="0"/>
              <w:ind w:left="594" w:right="0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1B2535"/>
                <w:sz w:val="18"/>
              </w:rPr>
              <w:t>Bachelor of Computer Application</w:t>
            </w:r>
          </w:p>
          <w:p>
            <w:pPr>
              <w:autoSpaceDN w:val="0"/>
              <w:autoSpaceDE w:val="0"/>
              <w:widowControl/>
              <w:spacing w:line="245" w:lineRule="auto" w:before="156" w:after="0"/>
              <w:ind w:left="5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1B2535"/>
                <w:sz w:val="16"/>
              </w:rPr>
              <w:t xml:space="preserve">Pursuing BCA with a strong focus on full-stack development, data structures, </w:t>
            </w:r>
            <w:r>
              <w:rPr>
                <w:rFonts w:ascii="Montserrat" w:hAnsi="Montserrat" w:eastAsia="Montserrat"/>
                <w:b w:val="0"/>
                <w:i w:val="0"/>
                <w:color w:val="1B2535"/>
                <w:sz w:val="16"/>
              </w:rPr>
              <w:t>algorithms, and backend technologies like Node.js and MongoDB.</w:t>
            </w:r>
          </w:p>
        </w:tc>
      </w:tr>
    </w:tbl>
    <w:p>
      <w:pPr>
        <w:autoSpaceDN w:val="0"/>
        <w:autoSpaceDE w:val="0"/>
        <w:widowControl/>
        <w:spacing w:line="214" w:lineRule="auto" w:before="24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1B2535"/>
          <w:sz w:val="18"/>
        </w:rPr>
        <w:t>University</w:t>
      </w:r>
    </w:p>
    <w:p>
      <w:pPr>
        <w:autoSpaceDN w:val="0"/>
        <w:autoSpaceDE w:val="0"/>
        <w:widowControl/>
        <w:spacing w:line="211" w:lineRule="auto" w:before="100" w:after="316"/>
        <w:ind w:left="0" w:right="0" w:firstLine="0"/>
        <w:jc w:val="left"/>
      </w:pPr>
      <w:r>
        <w:rPr>
          <w:rFonts w:ascii="Montserrat" w:hAnsi="Montserrat" w:eastAsia="Montserrat"/>
          <w:b/>
          <w:i w:val="0"/>
          <w:color w:val="1B2535"/>
          <w:sz w:val="30"/>
        </w:rPr>
        <w:t>PROJECT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09"/>
        <w:gridCol w:w="4609"/>
      </w:tblGrid>
      <w:tr>
        <w:trPr>
          <w:trHeight w:hRule="exact" w:val="822"/>
        </w:trPr>
        <w:tc>
          <w:tcPr>
            <w:tcW w:type="dxa" w:w="19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" w:after="0"/>
              <w:ind w:left="0" w:right="432" w:firstLine="18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1B2535"/>
                <w:sz w:val="18"/>
              </w:rPr>
              <w:t xml:space="preserve">JAN-FAB(2025) </w:t>
            </w:r>
            <w:r>
              <w:rPr>
                <w:rFonts w:ascii="Montserrat" w:hAnsi="Montserrat" w:eastAsia="Montserrat"/>
                <w:b w:val="0"/>
                <w:i w:val="0"/>
                <w:color w:val="1B2535"/>
                <w:sz w:val="18"/>
              </w:rPr>
              <w:t>Book-Store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554" w:right="0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1B2535"/>
                <w:sz w:val="18"/>
              </w:rPr>
              <w:t xml:space="preserve">Book Store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1B2535"/>
                <w:sz w:val="16"/>
              </w:rPr>
              <w:t xml:space="preserve">Created a modern, responsive Book Store web app using React and Tailwind CSS. </w:t>
            </w:r>
            <w:r>
              <w:rPr>
                <w:rFonts w:ascii="Montserrat" w:hAnsi="Montserrat" w:eastAsia="Montserrat"/>
                <w:b w:val="0"/>
                <w:i w:val="0"/>
                <w:color w:val="1B2535"/>
                <w:sz w:val="16"/>
              </w:rPr>
              <w:t>Features include dynamic banner, top sellers with filtering, and sidebar</w:t>
            </w:r>
          </w:p>
        </w:tc>
      </w:tr>
    </w:tbl>
    <w:p>
      <w:pPr>
        <w:autoSpaceDN w:val="0"/>
        <w:autoSpaceDE w:val="0"/>
        <w:widowControl/>
        <w:spacing w:line="211" w:lineRule="auto" w:before="8" w:after="82"/>
        <w:ind w:left="0" w:right="1044" w:firstLine="0"/>
        <w:jc w:val="right"/>
      </w:pPr>
      <w:r>
        <w:rPr>
          <w:rFonts w:ascii="Montserrat" w:hAnsi="Montserrat" w:eastAsia="Montserrat"/>
          <w:b w:val="0"/>
          <w:i w:val="0"/>
          <w:color w:val="1B2535"/>
          <w:sz w:val="16"/>
        </w:rPr>
        <w:t>navigation. Emphasized component reusability and UI responsiveness.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09"/>
        <w:gridCol w:w="4609"/>
      </w:tblGrid>
      <w:tr>
        <w:trPr>
          <w:trHeight w:hRule="exact" w:val="888"/>
        </w:trPr>
        <w:tc>
          <w:tcPr>
            <w:tcW w:type="dxa" w:w="22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64" w:after="0"/>
              <w:ind w:left="0" w:right="144" w:firstLine="18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1B2535"/>
                <w:sz w:val="18"/>
              </w:rPr>
              <w:t xml:space="preserve">April-present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1B2535"/>
                <w:sz w:val="18"/>
              </w:rPr>
              <w:t>Hospital Management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0" w:after="0"/>
              <w:ind w:left="254" w:right="0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1B2535"/>
                <w:sz w:val="18"/>
              </w:rPr>
              <w:t xml:space="preserve">Hospital Management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1B2535"/>
                <w:sz w:val="16"/>
              </w:rPr>
              <w:t xml:space="preserve">Designed and developed the responsive frontend using React and Tailwind CSS. </w:t>
            </w:r>
            <w:r>
              <w:rPr>
                <w:rFonts w:ascii="Montserrat" w:hAnsi="Montserrat" w:eastAsia="Montserrat"/>
                <w:b w:val="0"/>
                <w:i w:val="0"/>
                <w:color w:val="1B2535"/>
                <w:sz w:val="16"/>
              </w:rPr>
              <w:t>Features include patient registration forms, doctor listings, appointment booking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0" w:firstLine="0"/>
        <w:jc w:val="left"/>
      </w:pPr>
      <w:r>
        <w:rPr>
          <w:rFonts w:ascii="Montserrat" w:hAnsi="Montserrat" w:eastAsia="Montserrat"/>
          <w:b w:val="0"/>
          <w:i w:val="0"/>
          <w:color w:val="1B2535"/>
          <w:sz w:val="16"/>
        </w:rPr>
        <w:t xml:space="preserve">UI, and an intuitive admin dashboard. Backend development (Node.js, Express, </w:t>
      </w:r>
      <w:r>
        <w:rPr>
          <w:rFonts w:ascii="Montserrat" w:hAnsi="Montserrat" w:eastAsia="Montserrat"/>
          <w:b w:val="0"/>
          <w:i w:val="0"/>
          <w:color w:val="1B2535"/>
          <w:sz w:val="16"/>
        </w:rPr>
        <w:t>MongoDB) is in progress.</w:t>
      </w:r>
    </w:p>
    <w:p>
      <w:pPr>
        <w:autoSpaceDN w:val="0"/>
        <w:autoSpaceDE w:val="0"/>
        <w:widowControl/>
        <w:spacing w:line="211" w:lineRule="auto" w:before="10" w:after="0"/>
        <w:ind w:left="0" w:right="0" w:firstLine="0"/>
        <w:jc w:val="left"/>
      </w:pPr>
      <w:r>
        <w:rPr>
          <w:rFonts w:ascii="Montserrat" w:hAnsi="Montserrat" w:eastAsia="Montserrat"/>
          <w:b/>
          <w:i w:val="0"/>
          <w:color w:val="1B2535"/>
          <w:sz w:val="30"/>
        </w:rPr>
        <w:t>SKILLS</w:t>
      </w:r>
    </w:p>
    <w:p>
      <w:pPr>
        <w:autoSpaceDN w:val="0"/>
        <w:autoSpaceDE w:val="0"/>
        <w:widowControl/>
        <w:spacing w:line="214" w:lineRule="auto" w:before="306" w:after="0"/>
        <w:ind w:left="308" w:right="0" w:firstLine="0"/>
        <w:jc w:val="left"/>
      </w:pPr>
      <w:r>
        <w:rPr>
          <w:rFonts w:ascii="Montserrat" w:hAnsi="Montserrat" w:eastAsia="Montserrat"/>
          <w:b/>
          <w:i w:val="0"/>
          <w:color w:val="1B2535"/>
          <w:sz w:val="17"/>
        </w:rPr>
        <w:t>Programming Languages:</w:t>
      </w:r>
      <w:r>
        <w:rPr>
          <w:rFonts w:ascii="Montserrat" w:hAnsi="Montserrat" w:eastAsia="Montserrat"/>
          <w:b w:val="0"/>
          <w:i w:val="0"/>
          <w:color w:val="1B2535"/>
          <w:sz w:val="17"/>
        </w:rPr>
        <w:t xml:space="preserve"> Python, C, C++, JavaScript</w:t>
      </w:r>
    </w:p>
    <w:p>
      <w:pPr>
        <w:autoSpaceDN w:val="0"/>
        <w:autoSpaceDE w:val="0"/>
        <w:widowControl/>
        <w:spacing w:line="211" w:lineRule="auto" w:before="48" w:after="0"/>
        <w:ind w:left="308" w:right="0" w:firstLine="0"/>
        <w:jc w:val="left"/>
      </w:pPr>
      <w:r>
        <w:rPr>
          <w:rFonts w:ascii="Montserrat" w:hAnsi="Montserrat" w:eastAsia="Montserrat"/>
          <w:b/>
          <w:i w:val="0"/>
          <w:color w:val="1B2535"/>
          <w:sz w:val="17"/>
        </w:rPr>
        <w:t>Frameworks &amp; Libraries:</w:t>
      </w:r>
      <w:r>
        <w:rPr>
          <w:rFonts w:ascii="Montserrat" w:hAnsi="Montserrat" w:eastAsia="Montserrat"/>
          <w:b w:val="0"/>
          <w:i w:val="0"/>
          <w:color w:val="1B2535"/>
          <w:sz w:val="17"/>
        </w:rPr>
        <w:t xml:space="preserve"> React.js, Node.js, Express.js</w:t>
      </w:r>
    </w:p>
    <w:p>
      <w:pPr>
        <w:autoSpaceDN w:val="0"/>
        <w:autoSpaceDE w:val="0"/>
        <w:widowControl/>
        <w:spacing w:line="214" w:lineRule="auto" w:before="48" w:after="0"/>
        <w:ind w:left="308" w:right="0" w:firstLine="0"/>
        <w:jc w:val="left"/>
      </w:pPr>
      <w:r>
        <w:rPr>
          <w:rFonts w:ascii="Montserrat" w:hAnsi="Montserrat" w:eastAsia="Montserrat"/>
          <w:b/>
          <w:i w:val="0"/>
          <w:color w:val="1B2535"/>
          <w:sz w:val="17"/>
        </w:rPr>
        <w:t>Databases:</w:t>
      </w:r>
      <w:r>
        <w:rPr>
          <w:rFonts w:ascii="Montserrat" w:hAnsi="Montserrat" w:eastAsia="Montserrat"/>
          <w:b w:val="0"/>
          <w:i w:val="0"/>
          <w:color w:val="1B2535"/>
          <w:sz w:val="17"/>
        </w:rPr>
        <w:t xml:space="preserve"> MongoDB, MySQL</w:t>
      </w:r>
    </w:p>
    <w:p>
      <w:pPr>
        <w:autoSpaceDN w:val="0"/>
        <w:autoSpaceDE w:val="0"/>
        <w:widowControl/>
        <w:spacing w:line="211" w:lineRule="auto" w:before="48" w:after="0"/>
        <w:ind w:left="308" w:right="0" w:firstLine="0"/>
        <w:jc w:val="left"/>
      </w:pPr>
      <w:r>
        <w:rPr>
          <w:rFonts w:ascii="Montserrat" w:hAnsi="Montserrat" w:eastAsia="Montserrat"/>
          <w:b/>
          <w:i w:val="0"/>
          <w:color w:val="1B2535"/>
          <w:sz w:val="17"/>
        </w:rPr>
        <w:t>Web Technologies:</w:t>
      </w:r>
      <w:r>
        <w:rPr>
          <w:rFonts w:ascii="Montserrat" w:hAnsi="Montserrat" w:eastAsia="Montserrat"/>
          <w:b w:val="0"/>
          <w:i w:val="0"/>
          <w:color w:val="1B2535"/>
          <w:sz w:val="17"/>
        </w:rPr>
        <w:t xml:space="preserve"> HTML5, CSS3</w:t>
      </w:r>
    </w:p>
    <w:p>
      <w:pPr>
        <w:autoSpaceDN w:val="0"/>
        <w:autoSpaceDE w:val="0"/>
        <w:widowControl/>
        <w:spacing w:line="214" w:lineRule="auto" w:before="48" w:after="0"/>
        <w:ind w:left="308" w:right="0" w:firstLine="0"/>
        <w:jc w:val="left"/>
      </w:pPr>
      <w:r>
        <w:rPr>
          <w:rFonts w:ascii="Montserrat" w:hAnsi="Montserrat" w:eastAsia="Montserrat"/>
          <w:b/>
          <w:i w:val="0"/>
          <w:color w:val="1B2535"/>
          <w:sz w:val="17"/>
        </w:rPr>
        <w:t>Tools &amp; Platforms:</w:t>
      </w:r>
      <w:r>
        <w:rPr>
          <w:rFonts w:ascii="Montserrat" w:hAnsi="Montserrat" w:eastAsia="Montserrat"/>
          <w:b w:val="0"/>
          <w:i w:val="0"/>
          <w:color w:val="1B2535"/>
          <w:sz w:val="17"/>
        </w:rPr>
        <w:t xml:space="preserve"> Git &amp; GitHub, VS Code, Postman, Web3Forms</w:t>
      </w:r>
    </w:p>
    <w:p>
      <w:pPr>
        <w:autoSpaceDN w:val="0"/>
        <w:autoSpaceDE w:val="0"/>
        <w:widowControl/>
        <w:spacing w:line="214" w:lineRule="auto" w:before="46" w:after="0"/>
        <w:ind w:left="308" w:right="0" w:firstLine="0"/>
        <w:jc w:val="left"/>
      </w:pPr>
      <w:r>
        <w:rPr>
          <w:rFonts w:ascii="Montserrat" w:hAnsi="Montserrat" w:eastAsia="Montserrat"/>
          <w:b/>
          <w:i w:val="0"/>
          <w:color w:val="1B2535"/>
          <w:sz w:val="17"/>
        </w:rPr>
        <w:t>Analytics:</w:t>
      </w:r>
      <w:r>
        <w:rPr>
          <w:rFonts w:ascii="Montserrat" w:hAnsi="Montserrat" w:eastAsia="Montserrat"/>
          <w:b w:val="0"/>
          <w:i w:val="0"/>
          <w:color w:val="1B2535"/>
          <w:sz w:val="17"/>
        </w:rPr>
        <w:t xml:space="preserve"> Google Analytics</w:t>
      </w:r>
    </w:p>
    <w:p>
      <w:pPr>
        <w:autoSpaceDN w:val="0"/>
        <w:autoSpaceDE w:val="0"/>
        <w:widowControl/>
        <w:spacing w:line="211" w:lineRule="auto" w:before="48" w:after="0"/>
        <w:ind w:left="308" w:right="0" w:firstLine="0"/>
        <w:jc w:val="left"/>
      </w:pPr>
      <w:r>
        <w:rPr>
          <w:rFonts w:ascii="Montserrat" w:hAnsi="Montserrat" w:eastAsia="Montserrat"/>
          <w:b/>
          <w:i w:val="0"/>
          <w:color w:val="1B2535"/>
          <w:sz w:val="17"/>
        </w:rPr>
        <w:t>Other Skills:</w:t>
      </w:r>
      <w:r>
        <w:rPr>
          <w:rFonts w:ascii="Montserrat" w:hAnsi="Montserrat" w:eastAsia="Montserrat"/>
          <w:b w:val="0"/>
          <w:i w:val="0"/>
          <w:color w:val="1B2535"/>
          <w:sz w:val="17"/>
        </w:rPr>
        <w:t xml:space="preserve"> Data Visualization, REST API Integration, Problem Solving, Responsive Web Design.</w:t>
      </w:r>
    </w:p>
    <w:p>
      <w:pPr>
        <w:autoSpaceDN w:val="0"/>
        <w:autoSpaceDE w:val="0"/>
        <w:widowControl/>
        <w:spacing w:line="214" w:lineRule="auto" w:before="1034" w:after="0"/>
        <w:ind w:left="0" w:right="20" w:firstLine="0"/>
        <w:jc w:val="right"/>
      </w:pPr>
      <w:r>
        <w:rPr>
          <w:rFonts w:ascii="Montserrat" w:hAnsi="Montserrat" w:eastAsia="Montserrat"/>
          <w:b w:val="0"/>
          <w:i w:val="0"/>
          <w:color w:val="1B2535"/>
          <w:sz w:val="16"/>
        </w:rPr>
        <w:t>Rohit Kumar</w:t>
      </w:r>
    </w:p>
    <w:sectPr w:rsidR="00FC693F" w:rsidRPr="0006063C" w:rsidSect="00034616">
      <w:pgSz w:w="11910" w:h="16845"/>
      <w:pgMar w:top="628" w:right="1376" w:bottom="652" w:left="13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tel://6203039479/" TargetMode="External"/><Relationship Id="rId10" Type="http://schemas.openxmlformats.org/officeDocument/2006/relationships/hyperlink" Target="mailto:kumar.rohitsingh37@gmail.com" TargetMode="External"/><Relationship Id="rId11" Type="http://schemas.openxmlformats.org/officeDocument/2006/relationships/hyperlink" Target="https://www.linkedin.com/in/rohitsinghcodes/" TargetMode="External"/><Relationship Id="rId12" Type="http://schemas.openxmlformats.org/officeDocument/2006/relationships/hyperlink" Target="https://www.github.com/rohitsinghcodes/" TargetMode="External"/><Relationship Id="rId13" Type="http://schemas.openxmlformats.org/officeDocument/2006/relationships/hyperlink" Target="https://rohitsinghcodes-portfolio.onrender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