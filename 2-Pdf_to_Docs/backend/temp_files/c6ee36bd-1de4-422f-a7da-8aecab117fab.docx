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38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44"/>
        </w:rPr>
        <w:t>Rohit Kumar</w:t>
      </w:r>
    </w:p>
    <w:p>
      <w:pPr>
        <w:autoSpaceDN w:val="0"/>
        <w:autoSpaceDE w:val="0"/>
        <w:widowControl/>
        <w:spacing w:line="197" w:lineRule="auto" w:before="60" w:after="0"/>
        <w:ind w:left="18" w:right="0" w:firstLine="0"/>
        <w:jc w:val="left"/>
      </w:pP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t>+91-6203039479 |</w:t>
      </w:r>
      <w:r>
        <w:rPr>
          <w:rFonts w:ascii="Calibri" w:hAnsi="Calibri" w:eastAsia="Calibri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kumar.rohitsingh37@gmail.com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FF"/>
          <w:sz w:val="22"/>
        </w:rPr>
        <w:hyperlink r:id="rId10" w:history="1">
          <w:r>
            <w:rPr>
              <w:rStyle w:val="Hyperlink"/>
            </w:rPr>
            <w:t xml:space="preserve">| 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0" w:history="1">
          <w:r>
            <w:rPr>
              <w:rStyle w:val="Hyperlink"/>
            </w:rPr>
            <w:t>github.com/rohitsinghcode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0" w:history="1">
          <w:r>
            <w:rPr>
              <w:rStyle w:val="Hyperlink"/>
            </w:rPr>
            <w:t>s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1" w:history="1">
          <w:r>
            <w:rPr>
              <w:rStyle w:val="Hyperlink"/>
            </w:rPr>
            <w:t>|linkedin/rohitsinghcodes</w:t>
          </w:r>
        </w:hyperlink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</w:p>
    <w:p>
      <w:pPr>
        <w:autoSpaceDN w:val="0"/>
        <w:autoSpaceDE w:val="0"/>
        <w:widowControl/>
        <w:spacing w:line="310" w:lineRule="exact" w:before="344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Summary</w:t>
      </w:r>
    </w:p>
    <w:p>
      <w:pPr>
        <w:autoSpaceDN w:val="0"/>
        <w:autoSpaceDE w:val="0"/>
        <w:widowControl/>
        <w:spacing w:line="197" w:lineRule="auto" w:before="408" w:after="0"/>
        <w:ind w:left="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Professional MERN stack developer skilled in MongoDB, Express.js, React.js, and Node.js. Experienced in </w:t>
      </w:r>
    </w:p>
    <w:p>
      <w:pPr>
        <w:autoSpaceDN w:val="0"/>
        <w:autoSpaceDE w:val="0"/>
        <w:widowControl/>
        <w:spacing w:line="197" w:lineRule="auto" w:before="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Firebase authentication, database management, and UI/UX design. Built projects like a </w:t>
      </w:r>
      <w:r>
        <w:rPr>
          <w:rFonts w:ascii="Calibri" w:hAnsi="Calibri" w:eastAsia="Calibri"/>
          <w:b/>
          <w:i w:val="0"/>
          <w:color w:val="000000"/>
          <w:sz w:val="23"/>
        </w:rPr>
        <w:t>Book-Store app</w:t>
      </w: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 and </w:t>
      </w:r>
    </w:p>
    <w:p>
      <w:pPr>
        <w:autoSpaceDN w:val="0"/>
        <w:autoSpaceDE w:val="0"/>
        <w:widowControl/>
        <w:spacing w:line="197" w:lineRule="auto" w:before="44" w:after="0"/>
        <w:ind w:left="1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3"/>
        </w:rPr>
        <w:t xml:space="preserve">a </w:t>
      </w:r>
      <w:r>
        <w:rPr>
          <w:rFonts w:ascii="Calibri" w:hAnsi="Calibri" w:eastAsia="Calibri"/>
          <w:b/>
          <w:i w:val="0"/>
          <w:color w:val="000000"/>
          <w:sz w:val="23"/>
        </w:rPr>
        <w:t>React portfolio with Web3Forms API</w:t>
      </w:r>
      <w:r>
        <w:rPr>
          <w:rFonts w:ascii="Calibri" w:hAnsi="Calibri" w:eastAsia="Calibri"/>
          <w:b w:val="0"/>
          <w:i w:val="0"/>
          <w:color w:val="000000"/>
          <w:sz w:val="23"/>
        </w:rPr>
        <w:t>. Strong in DSA and problem-solving for optimized solutions.</w:t>
      </w:r>
    </w:p>
    <w:p>
      <w:pPr>
        <w:autoSpaceDN w:val="0"/>
        <w:autoSpaceDE w:val="0"/>
        <w:widowControl/>
        <w:spacing w:line="310" w:lineRule="exact" w:before="312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Education</w:t>
      </w:r>
    </w:p>
    <w:p>
      <w:pPr>
        <w:autoSpaceDN w:val="0"/>
        <w:autoSpaceDE w:val="0"/>
        <w:widowControl/>
        <w:spacing w:line="240" w:lineRule="auto" w:before="258" w:after="0"/>
        <w:ind w:left="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69000" cy="35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5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022" w:val="left"/>
        </w:tabs>
        <w:autoSpaceDE w:val="0"/>
        <w:widowControl/>
        <w:spacing w:line="197" w:lineRule="auto" w:before="40" w:after="0"/>
        <w:ind w:left="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Bachelor of Computer Applications (CSE)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2022-2025</w:t>
      </w:r>
    </w:p>
    <w:p>
      <w:pPr>
        <w:autoSpaceDN w:val="0"/>
        <w:autoSpaceDE w:val="0"/>
        <w:widowControl/>
        <w:spacing w:line="197" w:lineRule="auto" w:before="48" w:after="0"/>
        <w:ind w:left="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Phonics Group of Institutions, Roorkee (Uttarakhand)</w:t>
      </w:r>
    </w:p>
    <w:p>
      <w:pPr>
        <w:autoSpaceDN w:val="0"/>
        <w:autoSpaceDE w:val="0"/>
        <w:widowControl/>
        <w:spacing w:line="197" w:lineRule="auto" w:before="50" w:after="0"/>
        <w:ind w:left="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Sri Dev Suman Uttarakhand University</w:t>
      </w:r>
    </w:p>
    <w:p>
      <w:pPr>
        <w:autoSpaceDN w:val="0"/>
        <w:tabs>
          <w:tab w:pos="8022" w:val="left"/>
        </w:tabs>
        <w:autoSpaceDE w:val="0"/>
        <w:widowControl/>
        <w:spacing w:line="197" w:lineRule="auto" w:before="334" w:after="0"/>
        <w:ind w:left="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Intermediate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2020-2021</w:t>
      </w:r>
    </w:p>
    <w:p>
      <w:pPr>
        <w:autoSpaceDN w:val="0"/>
        <w:autoSpaceDE w:val="0"/>
        <w:widowControl/>
        <w:spacing w:line="197" w:lineRule="auto" w:before="48" w:after="0"/>
        <w:ind w:left="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R.S.L.Y College, Aurangabad</w:t>
      </w:r>
    </w:p>
    <w:p>
      <w:pPr>
        <w:autoSpaceDN w:val="0"/>
        <w:autoSpaceDE w:val="0"/>
        <w:widowControl/>
        <w:spacing w:line="197" w:lineRule="auto" w:before="48" w:after="0"/>
        <w:ind w:left="2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Bihar School Examination Board</w:t>
      </w:r>
    </w:p>
    <w:p>
      <w:pPr>
        <w:autoSpaceDN w:val="0"/>
        <w:autoSpaceDE w:val="0"/>
        <w:widowControl/>
        <w:spacing w:line="312" w:lineRule="exact" w:before="354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Projects</w:t>
      </w:r>
    </w:p>
    <w:p>
      <w:pPr>
        <w:autoSpaceDN w:val="0"/>
        <w:autoSpaceDE w:val="0"/>
        <w:widowControl/>
        <w:spacing w:line="312" w:lineRule="exact" w:before="372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Book-Store (MERN Stack)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28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Developed a full-stack Book-Store application using MongoDB, Express.js, React.js, and Node.js.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4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Integrated Firebase authentication for secure user login and registration.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4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Implemented dynamic book listings with CRUD operations for seamless management.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4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Designed a responsive and user-friendly interface for an enhanced browsing experience.</w:t>
      </w:r>
    </w:p>
    <w:p>
      <w:pPr>
        <w:autoSpaceDN w:val="0"/>
        <w:autoSpaceDE w:val="0"/>
        <w:widowControl/>
        <w:spacing w:line="197" w:lineRule="auto" w:before="54" w:after="0"/>
        <w:ind w:left="26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•</w:t>
      </w:r>
      <w:r>
        <w:rPr>
          <w:rFonts w:ascii="Calibri" w:hAnsi="Calibri" w:eastAsia="Calibri"/>
          <w:b w:val="0"/>
          <w:i w:val="0"/>
          <w:color w:val="000000"/>
          <w:sz w:val="24"/>
        </w:rPr>
        <w:t>Source code available on</w:t>
      </w:r>
      <w:r>
        <w:rPr>
          <w:rFonts w:ascii="Calibri" w:hAnsi="Calibri" w:eastAsia="Calibri"/>
          <w:b w:val="0"/>
          <w:i w:val="0"/>
          <w:color w:val="954F72"/>
          <w:sz w:val="24"/>
        </w:rPr>
        <w:t xml:space="preserve"> </w:t>
      </w:r>
      <w:r>
        <w:rPr>
          <w:u w:val="single" w:color="944f71"/>
          <w:rFonts w:ascii="Calibri" w:hAnsi="Calibri" w:eastAsia="Calibri"/>
          <w:b w:val="0"/>
          <w:i w:val="0"/>
          <w:color w:val="954F72"/>
          <w:sz w:val="24"/>
        </w:rPr>
        <w:hyperlink r:id="rId13" w:history="1">
          <w:r>
            <w:rPr>
              <w:rStyle w:val="Hyperlink"/>
            </w:rPr>
            <w:t>GitHub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.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10" w:lineRule="exact" w:before="336" w:after="0"/>
        <w:ind w:left="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Portfolio Website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30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Built a professional portfolio website using React for a dynamic and modern UI.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4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Integrated Web3Forms API to enable secure and efficient email communication.</w:t>
      </w:r>
    </w:p>
    <w:p>
      <w:pPr>
        <w:autoSpaceDN w:val="0"/>
        <w:tabs>
          <w:tab w:pos="618" w:val="left"/>
        </w:tabs>
        <w:autoSpaceDE w:val="0"/>
        <w:widowControl/>
        <w:spacing w:line="268" w:lineRule="exact" w:before="12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Designed a fully responsive layout for seamless viewing across all devices.</w:t>
      </w:r>
    </w:p>
    <w:p>
      <w:pPr>
        <w:autoSpaceDN w:val="0"/>
        <w:tabs>
          <w:tab w:pos="618" w:val="left"/>
        </w:tabs>
        <w:autoSpaceDE w:val="0"/>
        <w:widowControl/>
        <w:spacing w:line="270" w:lineRule="exact" w:before="12" w:after="0"/>
        <w:ind w:left="266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3"/>
        </w:rPr>
        <w:t xml:space="preserve">•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Showcased skills, projects, and contact information with an interactive design.</w:t>
      </w:r>
    </w:p>
    <w:p>
      <w:pPr>
        <w:autoSpaceDN w:val="0"/>
        <w:autoSpaceDE w:val="0"/>
        <w:widowControl/>
        <w:spacing w:line="310" w:lineRule="exact" w:before="314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Technical Skills</w:t>
      </w:r>
    </w:p>
    <w:p>
      <w:pPr>
        <w:autoSpaceDN w:val="0"/>
        <w:autoSpaceDE w:val="0"/>
        <w:widowControl/>
        <w:spacing w:line="197" w:lineRule="auto" w:before="572" w:after="0"/>
        <w:ind w:left="1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Programming Languages :-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Python </w:t>
      </w:r>
      <w:r>
        <w:rPr>
          <w:rFonts w:ascii="Calibri" w:hAnsi="Calibri" w:eastAsia="Calibri"/>
          <w:b/>
          <w:i w:val="0"/>
          <w:color w:val="000000"/>
          <w:sz w:val="24"/>
        </w:rPr>
        <w:t>,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Data Structures &amp; Algorithms with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C++, SQL.</w:t>
      </w:r>
    </w:p>
    <w:p>
      <w:pPr>
        <w:autoSpaceDN w:val="0"/>
        <w:autoSpaceDE w:val="0"/>
        <w:widowControl/>
        <w:spacing w:line="197" w:lineRule="auto" w:before="72" w:after="0"/>
        <w:ind w:left="1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Frameworks :-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 Node.js , Express.js , React.js , HTML/CSS , Bootstrap.</w:t>
      </w:r>
    </w:p>
    <w:p>
      <w:pPr>
        <w:autoSpaceDN w:val="0"/>
        <w:autoSpaceDE w:val="0"/>
        <w:widowControl/>
        <w:spacing w:line="197" w:lineRule="auto" w:before="68" w:after="0"/>
        <w:ind w:left="4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Databases :-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MongoDB.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Tools :-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Vs Code, MicroSoft Office , Rest- API.</w:t>
      </w:r>
    </w:p>
    <w:p>
      <w:pPr>
        <w:autoSpaceDN w:val="0"/>
        <w:autoSpaceDE w:val="0"/>
        <w:widowControl/>
        <w:spacing w:line="312" w:lineRule="exact" w:before="428" w:after="0"/>
        <w:ind w:left="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Skills &amp; abilities</w:t>
      </w:r>
    </w:p>
    <w:p>
      <w:pPr>
        <w:autoSpaceDN w:val="0"/>
        <w:autoSpaceDE w:val="0"/>
        <w:widowControl/>
        <w:spacing w:line="194" w:lineRule="auto" w:before="344" w:after="0"/>
        <w:ind w:left="58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0"/>
        </w:rPr>
        <w:t>Management</w:t>
      </w:r>
    </w:p>
    <w:p>
      <w:pPr>
        <w:autoSpaceDN w:val="0"/>
        <w:autoSpaceDE w:val="0"/>
        <w:widowControl/>
        <w:spacing w:line="197" w:lineRule="auto" w:before="44" w:after="0"/>
        <w:ind w:left="73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9"/>
        </w:rPr>
        <w:t>Problem solving</w:t>
      </w:r>
    </w:p>
    <w:p>
      <w:pPr>
        <w:autoSpaceDN w:val="0"/>
        <w:autoSpaceDE w:val="0"/>
        <w:widowControl/>
        <w:spacing w:line="197" w:lineRule="auto" w:before="48" w:after="0"/>
        <w:ind w:left="73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9"/>
        </w:rPr>
        <w:t>Communication</w:t>
      </w:r>
    </w:p>
    <w:p>
      <w:pPr>
        <w:autoSpaceDN w:val="0"/>
        <w:autoSpaceDE w:val="0"/>
        <w:widowControl/>
        <w:spacing w:line="194" w:lineRule="auto" w:before="46" w:after="0"/>
        <w:ind w:left="73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9"/>
        </w:rPr>
        <w:t>Leadership</w:t>
      </w:r>
    </w:p>
    <w:p>
      <w:pPr>
        <w:autoSpaceDN w:val="0"/>
        <w:autoSpaceDE w:val="0"/>
        <w:widowControl/>
        <w:spacing w:line="194" w:lineRule="auto" w:before="660" w:after="0"/>
        <w:ind w:left="0" w:right="65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1"/>
        </w:rPr>
        <w:t>ROHIT KUMAR</w:t>
      </w:r>
    </w:p>
    <w:sectPr w:rsidR="00FC693F" w:rsidRPr="0006063C" w:rsidSect="00034616">
      <w:pgSz w:w="11899" w:h="16841"/>
      <w:pgMar w:top="400" w:right="982" w:bottom="380" w:left="8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kumar.rohitsingh37@gmail.com" TargetMode="External"/><Relationship Id="rId10" Type="http://schemas.openxmlformats.org/officeDocument/2006/relationships/hyperlink" Target="https://www.github.com/rohitsinghcodes/" TargetMode="External"/><Relationship Id="rId11" Type="http://schemas.openxmlformats.org/officeDocument/2006/relationships/hyperlink" Target="https://www.linkedin.com/in/rohitsinghcodes/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s://github.com/rohitsinghcodes/book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