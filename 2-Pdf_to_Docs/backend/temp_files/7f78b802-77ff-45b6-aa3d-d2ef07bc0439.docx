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971550</wp:posOffset>
            </wp:positionH>
            <wp:positionV relativeFrom="page">
              <wp:posOffset>1162050</wp:posOffset>
            </wp:positionV>
            <wp:extent cx="1455420" cy="1591767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59176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355600</wp:posOffset>
            </wp:positionV>
            <wp:extent cx="6845300" cy="9804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9804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02" w:lineRule="auto" w:before="0" w:after="646"/>
        <w:ind w:left="0" w:right="2132" w:firstLine="0"/>
        <w:jc w:val="right"/>
      </w:pPr>
      <w:r>
        <w:rPr>
          <w:rFonts w:ascii="Inter Medium" w:hAnsi="Inter Medium" w:eastAsia="Inter Medium"/>
          <w:b w:val="0"/>
          <w:i w:val="0"/>
          <w:color w:val="000000"/>
          <w:sz w:val="48"/>
        </w:rPr>
        <w:t>Rohit Singh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90.0" w:type="dxa"/>
      </w:tblPr>
      <w:tblGrid>
        <w:gridCol w:w="3292"/>
        <w:gridCol w:w="3292"/>
        <w:gridCol w:w="3292"/>
      </w:tblGrid>
      <w:tr>
        <w:trPr>
          <w:trHeight w:hRule="exact" w:val="260"/>
        </w:trPr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476" w:firstLine="0"/>
              <w:jc w:val="right"/>
            </w:pPr>
            <w:r>
              <w:rPr>
                <w:w w:val="98.85110294117648"/>
                <w:rFonts w:ascii="Inter Medium" w:hAnsi="Inter Medium" w:eastAsia="Inter Medium"/>
                <w:b w:val="0"/>
                <w:i w:val="0"/>
                <w:color w:val="000000"/>
                <w:sz w:val="17"/>
              </w:rPr>
              <w:t>Fresher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0" w:right="616" w:firstLine="0"/>
              <w:jc w:val="right"/>
            </w:pPr>
            <w:r>
              <w:rPr>
                <w:w w:val="98.85110294117648"/>
                <w:rFonts w:ascii="Inter Medium" w:hAnsi="Inter Medium" w:eastAsia="Inter Medium"/>
                <w:b w:val="0"/>
                <w:i w:val="0"/>
                <w:color w:val="000000"/>
                <w:sz w:val="17"/>
              </w:rPr>
              <w:t>(+91)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6" w:after="0"/>
              <w:ind w:left="324" w:right="0" w:firstLine="0"/>
              <w:jc w:val="left"/>
            </w:pPr>
            <w:r>
              <w:rPr>
                <w:w w:val="98.85110294117648"/>
                <w:rFonts w:ascii="Inter Medium" w:hAnsi="Inter Medium" w:eastAsia="Inter Medium"/>
                <w:b w:val="0"/>
                <w:i w:val="0"/>
                <w:color w:val="000000"/>
                <w:sz w:val="17"/>
              </w:rPr>
              <w:t>kumar.rohitsingh37</w:t>
            </w:r>
          </w:p>
        </w:tc>
      </w:tr>
      <w:tr>
        <w:trPr>
          <w:trHeight w:hRule="exact" w:val="280"/>
        </w:trPr>
        <w:tc>
          <w:tcPr>
            <w:tcW w:type="dxa" w:w="3292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0" w:right="296" w:firstLine="0"/>
              <w:jc w:val="right"/>
            </w:pPr>
            <w:r>
              <w:rPr>
                <w:w w:val="98.85110294117648"/>
                <w:rFonts w:ascii="Inter Medium" w:hAnsi="Inter Medium" w:eastAsia="Inter Medium"/>
                <w:b w:val="0"/>
                <w:i w:val="0"/>
                <w:color w:val="000000"/>
                <w:sz w:val="17"/>
              </w:rPr>
              <w:t>6203039479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0" w:right="278" w:firstLine="0"/>
              <w:jc w:val="right"/>
            </w:pPr>
            <w:r>
              <w:rPr>
                <w:w w:val="98.85110294117648"/>
                <w:rFonts w:ascii="Inter Medium" w:hAnsi="Inter Medium" w:eastAsia="Inter Medium"/>
                <w:b w:val="0"/>
                <w:i w:val="0"/>
                <w:color w:val="000000"/>
                <w:sz w:val="17"/>
              </w:rPr>
              <w:t>@gmail.com</w:t>
            </w:r>
          </w:p>
        </w:tc>
      </w:tr>
    </w:tbl>
    <w:p>
      <w:pPr>
        <w:autoSpaceDN w:val="0"/>
        <w:autoSpaceDE w:val="0"/>
        <w:widowControl/>
        <w:spacing w:line="204" w:lineRule="auto" w:before="434" w:after="0"/>
        <w:ind w:left="0" w:right="2768" w:firstLine="0"/>
        <w:jc w:val="right"/>
      </w:pPr>
      <w:r>
        <w:rPr>
          <w:w w:val="101.56679153442383"/>
          <w:rFonts w:ascii="Inter Medium" w:hAnsi="Inter Medium" w:eastAsia="Inter Medium"/>
          <w:b w:val="0"/>
          <w:i w:val="0"/>
          <w:color w:val="000000"/>
          <w:sz w:val="26"/>
        </w:rPr>
        <w:t>Profile Summary</w:t>
      </w:r>
    </w:p>
    <w:p>
      <w:pPr>
        <w:autoSpaceDN w:val="0"/>
        <w:autoSpaceDE w:val="0"/>
        <w:widowControl/>
        <w:spacing w:line="245" w:lineRule="auto" w:before="470" w:after="0"/>
        <w:ind w:left="4418" w:right="0" w:firstLine="0"/>
        <w:jc w:val="left"/>
      </w:pPr>
      <w:r>
        <w:rPr>
          <w:w w:val="101.08082419947576"/>
          <w:rFonts w:ascii="Inter Medium" w:hAnsi="Inter Medium" w:eastAsia="Inter Medium"/>
          <w:b w:val="0"/>
          <w:i w:val="0"/>
          <w:color w:val="000000"/>
          <w:sz w:val="19"/>
        </w:rPr>
        <w:t xml:space="preserve">I am a motivated individual with experience in developing </w:t>
      </w:r>
      <w:r>
        <w:rPr>
          <w:w w:val="101.08082419947576"/>
          <w:rFonts w:ascii="Inter Medium" w:hAnsi="Inter Medium" w:eastAsia="Inter Medium"/>
          <w:b w:val="0"/>
          <w:i w:val="0"/>
          <w:color w:val="000000"/>
          <w:sz w:val="19"/>
        </w:rPr>
        <w:t xml:space="preserve">projects using HTML, CSS, JavaScript and React. I aim to </w:t>
      </w:r>
      <w:r>
        <w:rPr>
          <w:w w:val="101.08082419947576"/>
          <w:rFonts w:ascii="Inter Medium" w:hAnsi="Inter Medium" w:eastAsia="Inter Medium"/>
          <w:b w:val="0"/>
          <w:i w:val="0"/>
          <w:color w:val="000000"/>
          <w:sz w:val="19"/>
        </w:rPr>
        <w:t xml:space="preserve">continue growing my skills in web development and </w:t>
      </w:r>
      <w:r>
        <w:br/>
      </w:r>
      <w:r>
        <w:rPr>
          <w:w w:val="101.08082419947576"/>
          <w:rFonts w:ascii="Inter Medium" w:hAnsi="Inter Medium" w:eastAsia="Inter Medium"/>
          <w:b w:val="0"/>
          <w:i w:val="0"/>
          <w:color w:val="000000"/>
          <w:sz w:val="19"/>
        </w:rPr>
        <w:t>contribute positively to tech projects. My vision is to excel</w:t>
      </w:r>
    </w:p>
    <w:p>
      <w:pPr>
        <w:autoSpaceDN w:val="0"/>
        <w:tabs>
          <w:tab w:pos="4418" w:val="left"/>
        </w:tabs>
        <w:autoSpaceDE w:val="0"/>
        <w:widowControl/>
        <w:spacing w:line="235" w:lineRule="auto" w:before="32" w:after="0"/>
        <w:ind w:left="600" w:right="0" w:firstLine="0"/>
        <w:jc w:val="left"/>
      </w:pPr>
      <w:r>
        <w:rPr>
          <w:w w:val="101.56679153442383"/>
          <w:rFonts w:ascii="Inter Medium" w:hAnsi="Inter Medium" w:eastAsia="Inter Medium"/>
          <w:b w:val="0"/>
          <w:i w:val="0"/>
          <w:color w:val="000000"/>
          <w:sz w:val="26"/>
        </w:rPr>
        <w:t xml:space="preserve">Key skills </w:t>
      </w:r>
      <w:r>
        <w:rPr>
          <w:w w:val="101.08082419947576"/>
          <w:rFonts w:ascii="Inter Medium" w:hAnsi="Inter Medium" w:eastAsia="Inter Medium"/>
          <w:b w:val="0"/>
          <w:i w:val="0"/>
          <w:color w:val="000000"/>
          <w:sz w:val="19"/>
        </w:rPr>
        <w:t>in creating innovative and user-friendly web applications.</w:t>
      </w:r>
    </w:p>
    <w:p>
      <w:pPr>
        <w:autoSpaceDN w:val="0"/>
        <w:tabs>
          <w:tab w:pos="5018" w:val="left"/>
        </w:tabs>
        <w:autoSpaceDE w:val="0"/>
        <w:widowControl/>
        <w:spacing w:line="235" w:lineRule="auto" w:before="364" w:after="0"/>
        <w:ind w:left="240" w:right="0" w:firstLine="0"/>
        <w:jc w:val="left"/>
      </w:pPr>
      <w:r>
        <w:rPr>
          <w:rFonts w:ascii="Inter Medium" w:hAnsi="Inter Medium" w:eastAsia="Inter Medium"/>
          <w:b w:val="0"/>
          <w:i w:val="0"/>
          <w:color w:val="000000"/>
          <w:sz w:val="18"/>
        </w:rPr>
        <w:t xml:space="preserve">HTML </w:t>
      </w:r>
      <w:r>
        <w:rPr>
          <w:w w:val="101.56679153442383"/>
          <w:rFonts w:ascii="Inter Medium" w:hAnsi="Inter Medium" w:eastAsia="Inter Medium"/>
          <w:b w:val="0"/>
          <w:i w:val="0"/>
          <w:color w:val="000000"/>
          <w:sz w:val="26"/>
        </w:rPr>
        <w:t>Education</w:t>
      </w:r>
    </w:p>
    <w:p>
      <w:pPr>
        <w:autoSpaceDN w:val="0"/>
        <w:autoSpaceDE w:val="0"/>
        <w:widowControl/>
        <w:spacing w:line="204" w:lineRule="auto" w:before="144" w:after="82"/>
        <w:ind w:left="240" w:right="0" w:firstLine="0"/>
        <w:jc w:val="left"/>
      </w:pPr>
      <w:r>
        <w:rPr>
          <w:rFonts w:ascii="Inter Medium" w:hAnsi="Inter Medium" w:eastAsia="Inter Medium"/>
          <w:b w:val="0"/>
          <w:i w:val="0"/>
          <w:color w:val="000000"/>
          <w:sz w:val="18"/>
        </w:rPr>
        <w:t>CSS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2"/>
        <w:gridCol w:w="3292"/>
        <w:gridCol w:w="3292"/>
      </w:tblGrid>
      <w:tr>
        <w:trPr>
          <w:trHeight w:hRule="exact" w:val="3910"/>
        </w:trPr>
        <w:tc>
          <w:tcPr>
            <w:tcW w:type="dxa" w:w="38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0" w:after="0"/>
              <w:ind w:left="240" w:right="2448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 xml:space="preserve">Javascript </w:t>
            </w:r>
            <w:r>
              <w:br/>
            </w: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 xml:space="preserve">MongoDB </w:t>
            </w:r>
            <w:r>
              <w:br/>
            </w: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 xml:space="preserve">Express </w:t>
            </w:r>
            <w:r>
              <w:br/>
            </w: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 xml:space="preserve">React.js </w:t>
            </w:r>
            <w:r>
              <w:br/>
            </w: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 xml:space="preserve">Node.js </w:t>
            </w:r>
            <w:r>
              <w:br/>
            </w: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 xml:space="preserve">C++ </w:t>
            </w:r>
            <w:r>
              <w:br/>
            </w: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 xml:space="preserve">DSA </w:t>
            </w:r>
            <w:r>
              <w:br/>
            </w: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Mern Stack</w:t>
            </w:r>
          </w:p>
          <w:p>
            <w:pPr>
              <w:autoSpaceDN w:val="0"/>
              <w:autoSpaceDE w:val="0"/>
              <w:widowControl/>
              <w:spacing w:line="204" w:lineRule="auto" w:before="564" w:after="0"/>
              <w:ind w:left="0" w:right="0" w:firstLine="0"/>
              <w:jc w:val="center"/>
            </w:pPr>
            <w:r>
              <w:rPr>
                <w:w w:val="101.56679153442383"/>
                <w:rFonts w:ascii="Inter Medium" w:hAnsi="Inter Medium" w:eastAsia="Inter Medium"/>
                <w:b w:val="0"/>
                <w:i w:val="0"/>
                <w:color w:val="000000"/>
                <w:sz w:val="26"/>
              </w:rPr>
              <w:t>Personal Information</w:t>
            </w:r>
          </w:p>
        </w:tc>
        <w:tc>
          <w:tcPr>
            <w:tcW w:type="dxa" w:w="5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14" w:after="0"/>
              <w:ind w:left="608" w:right="2736" w:firstLine="240"/>
              <w:jc w:val="left"/>
            </w:pPr>
            <w:r>
              <w:rPr>
                <w:w w:val="98.85110294117648"/>
                <w:rFonts w:ascii="Inter" w:hAnsi="Inter" w:eastAsia="Inter"/>
                <w:b/>
                <w:i w:val="0"/>
                <w:color w:val="303953"/>
                <w:sz w:val="17"/>
              </w:rPr>
              <w:t xml:space="preserve">BCA, 2025 </w:t>
            </w:r>
            <w:r>
              <w:br/>
            </w:r>
            <w:r>
              <w:rPr>
                <w:w w:val="98.85110294117648"/>
                <w:rFonts w:ascii="Inter" w:hAnsi="Inter" w:eastAsia="Inter"/>
                <w:b/>
                <w:i w:val="0"/>
                <w:color w:val="303953"/>
                <w:sz w:val="17"/>
              </w:rPr>
              <w:t xml:space="preserve">Phonics Group of Institutions, </w:t>
            </w:r>
            <w:r>
              <w:br/>
            </w:r>
            <w:r>
              <w:rPr>
                <w:w w:val="98.85110294117648"/>
                <w:rFonts w:ascii="Inter" w:hAnsi="Inter" w:eastAsia="Inter"/>
                <w:b/>
                <w:i w:val="0"/>
                <w:color w:val="303953"/>
                <w:sz w:val="17"/>
              </w:rPr>
              <w:t>Roorkee</w:t>
            </w:r>
          </w:p>
          <w:p>
            <w:pPr>
              <w:autoSpaceDN w:val="0"/>
              <w:tabs>
                <w:tab w:pos="848" w:val="left"/>
              </w:tabs>
              <w:autoSpaceDE w:val="0"/>
              <w:widowControl/>
              <w:spacing w:line="310" w:lineRule="auto" w:before="278" w:after="0"/>
              <w:ind w:left="608" w:right="4176" w:firstLine="0"/>
              <w:jc w:val="left"/>
            </w:pPr>
            <w:r>
              <w:tab/>
            </w:r>
            <w:r>
              <w:rPr>
                <w:w w:val="98.85110294117648"/>
                <w:rFonts w:ascii="Inter" w:hAnsi="Inter" w:eastAsia="Inter"/>
                <w:b/>
                <w:i w:val="0"/>
                <w:color w:val="303953"/>
                <w:sz w:val="17"/>
              </w:rPr>
              <w:t xml:space="preserve">12th, 2021 </w:t>
            </w:r>
            <w:r>
              <w:br/>
            </w:r>
            <w:r>
              <w:rPr>
                <w:w w:val="98.85110294117648"/>
                <w:rFonts w:ascii="Inter" w:hAnsi="Inter" w:eastAsia="Inter"/>
                <w:b/>
                <w:i w:val="0"/>
                <w:color w:val="303953"/>
                <w:sz w:val="17"/>
              </w:rPr>
              <w:t>Bihar, Hindi</w:t>
            </w:r>
          </w:p>
          <w:p>
            <w:pPr>
              <w:autoSpaceDN w:val="0"/>
              <w:tabs>
                <w:tab w:pos="848" w:val="left"/>
              </w:tabs>
              <w:autoSpaceDE w:val="0"/>
              <w:widowControl/>
              <w:spacing w:line="310" w:lineRule="auto" w:before="278" w:after="0"/>
              <w:ind w:left="608" w:right="4176" w:firstLine="0"/>
              <w:jc w:val="left"/>
            </w:pPr>
            <w:r>
              <w:tab/>
            </w:r>
            <w:r>
              <w:rPr>
                <w:w w:val="98.85110294117648"/>
                <w:rFonts w:ascii="Inter" w:hAnsi="Inter" w:eastAsia="Inter"/>
                <w:b/>
                <w:i w:val="0"/>
                <w:color w:val="303953"/>
                <w:sz w:val="17"/>
              </w:rPr>
              <w:t xml:space="preserve">10th, 2019 </w:t>
            </w:r>
            <w:r>
              <w:br/>
            </w:r>
            <w:r>
              <w:rPr>
                <w:w w:val="98.85110294117648"/>
                <w:rFonts w:ascii="Inter" w:hAnsi="Inter" w:eastAsia="Inter"/>
                <w:b/>
                <w:i w:val="0"/>
                <w:color w:val="303953"/>
                <w:sz w:val="17"/>
              </w:rPr>
              <w:t>Bihar, Hindi</w:t>
            </w:r>
          </w:p>
          <w:p>
            <w:pPr>
              <w:autoSpaceDN w:val="0"/>
              <w:autoSpaceDE w:val="0"/>
              <w:widowControl/>
              <w:spacing w:line="204" w:lineRule="auto" w:before="508" w:after="0"/>
              <w:ind w:left="1208" w:right="0" w:firstLine="0"/>
              <w:jc w:val="left"/>
            </w:pPr>
            <w:r>
              <w:rPr>
                <w:w w:val="101.56679153442383"/>
                <w:rFonts w:ascii="Inter Medium" w:hAnsi="Inter Medium" w:eastAsia="Inter Medium"/>
                <w:b w:val="0"/>
                <w:i w:val="0"/>
                <w:color w:val="000000"/>
                <w:sz w:val="26"/>
              </w:rPr>
              <w:t>Projects</w:t>
            </w:r>
          </w:p>
          <w:p>
            <w:pPr>
              <w:autoSpaceDN w:val="0"/>
              <w:autoSpaceDE w:val="0"/>
              <w:widowControl/>
              <w:spacing w:line="281" w:lineRule="auto" w:before="470" w:after="0"/>
              <w:ind w:left="608" w:right="0" w:firstLine="240"/>
              <w:jc w:val="left"/>
            </w:pPr>
            <w:r>
              <w:rPr>
                <w:w w:val="98.85110294117648"/>
                <w:rFonts w:ascii="Inter" w:hAnsi="Inter" w:eastAsia="Inter"/>
                <w:b/>
                <w:i w:val="0"/>
                <w:color w:val="000000"/>
                <w:sz w:val="17"/>
              </w:rPr>
              <w:t xml:space="preserve">5 Days </w:t>
            </w:r>
            <w:r>
              <w:br/>
            </w:r>
            <w:r>
              <w:rPr>
                <w:w w:val="98.85110294117648"/>
                <w:rFonts w:ascii="Inter" w:hAnsi="Inter" w:eastAsia="Inter"/>
                <w:b/>
                <w:i w:val="0"/>
                <w:color w:val="000000"/>
                <w:sz w:val="17"/>
              </w:rPr>
              <w:t xml:space="preserve">Portfolio Website </w:t>
            </w:r>
            <w:r>
              <w:br/>
            </w: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A portfolio is a curated collection of work that showcases an</w:t>
            </w:r>
          </w:p>
        </w:tc>
      </w:tr>
      <w:tr>
        <w:trPr>
          <w:trHeight w:hRule="exact" w:val="580"/>
        </w:trPr>
        <w:tc>
          <w:tcPr>
            <w:tcW w:type="dxa" w:w="1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30" w:after="0"/>
              <w:ind w:left="0" w:right="0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City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54" w:after="0"/>
              <w:ind w:left="378" w:right="0" w:firstLine="0"/>
              <w:jc w:val="left"/>
            </w:pPr>
            <w:r>
              <w:rPr>
                <w:rFonts w:ascii="Inter" w:hAnsi="Inter" w:eastAsia="Inter"/>
                <w:b/>
                <w:i w:val="0"/>
                <w:color w:val="000000"/>
                <w:sz w:val="18"/>
              </w:rPr>
              <w:t>Roorkee</w:t>
            </w:r>
          </w:p>
        </w:tc>
        <w:tc>
          <w:tcPr>
            <w:tcW w:type="dxa" w:w="3292"/>
            <w:vMerge/>
            <w:tcBorders/>
          </w:tcPr>
          <w:p/>
        </w:tc>
      </w:tr>
      <w:tr>
        <w:trPr>
          <w:trHeight w:hRule="exact" w:val="564"/>
        </w:trPr>
        <w:tc>
          <w:tcPr>
            <w:tcW w:type="dxa" w:w="1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30" w:after="0"/>
              <w:ind w:left="0" w:right="0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Country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54" w:after="0"/>
              <w:ind w:left="378" w:right="0" w:firstLine="0"/>
              <w:jc w:val="left"/>
            </w:pPr>
            <w:r>
              <w:rPr>
                <w:rFonts w:ascii="Inter" w:hAnsi="Inter" w:eastAsia="Inter"/>
                <w:b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32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0" w:after="0"/>
        <w:ind w:left="4418" w:right="432" w:firstLine="0"/>
        <w:jc w:val="left"/>
      </w:pPr>
      <w:r>
        <w:rPr>
          <w:rFonts w:ascii="Inter Medium" w:hAnsi="Inter Medium" w:eastAsia="Inter Medium"/>
          <w:b w:val="0"/>
          <w:i w:val="0"/>
          <w:color w:val="000000"/>
          <w:sz w:val="18"/>
        </w:rPr>
        <w:t xml:space="preserve">individual's skills and achievements, used to demonstrate </w:t>
      </w:r>
      <w:r>
        <w:rPr>
          <w:rFonts w:ascii="Inter Medium" w:hAnsi="Inter Medium" w:eastAsia="Inter Medium"/>
          <w:b w:val="0"/>
          <w:i w:val="0"/>
          <w:color w:val="000000"/>
          <w:sz w:val="18"/>
        </w:rPr>
        <w:t>expertise to potential employers or clients.</w:t>
      </w:r>
    </w:p>
    <w:p>
      <w:pPr>
        <w:autoSpaceDN w:val="0"/>
        <w:tabs>
          <w:tab w:pos="4658" w:val="left"/>
        </w:tabs>
        <w:autoSpaceDE w:val="0"/>
        <w:widowControl/>
        <w:spacing w:line="245" w:lineRule="auto" w:before="62" w:after="0"/>
        <w:ind w:left="600" w:right="4608" w:firstLine="0"/>
        <w:jc w:val="left"/>
      </w:pPr>
      <w:r>
        <w:rPr>
          <w:w w:val="101.56679153442383"/>
          <w:rFonts w:ascii="Inter Medium" w:hAnsi="Inter Medium" w:eastAsia="Inter Medium"/>
          <w:b w:val="0"/>
          <w:i w:val="0"/>
          <w:color w:val="000000"/>
          <w:sz w:val="26"/>
        </w:rPr>
        <w:t xml:space="preserve">Languages </w:t>
      </w:r>
      <w:r>
        <w:br/>
      </w:r>
      <w:r>
        <w:rPr>
          <w:w w:val="98.85110294117648"/>
          <w:rFonts w:ascii="Inter" w:hAnsi="Inter" w:eastAsia="Inter"/>
          <w:b/>
          <w:i w:val="0"/>
          <w:color w:val="000000"/>
          <w:sz w:val="17"/>
        </w:rPr>
        <w:t>3 Days</w:t>
      </w:r>
    </w:p>
    <w:p>
      <w:pPr>
        <w:autoSpaceDN w:val="0"/>
        <w:autoSpaceDE w:val="0"/>
        <w:widowControl/>
        <w:spacing w:line="204" w:lineRule="auto" w:before="96" w:after="0"/>
        <w:ind w:left="0" w:right="0" w:firstLine="0"/>
        <w:jc w:val="center"/>
      </w:pPr>
      <w:r>
        <w:rPr>
          <w:w w:val="98.85110294117648"/>
          <w:rFonts w:ascii="Inter" w:hAnsi="Inter" w:eastAsia="Inter"/>
          <w:b/>
          <w:i w:val="0"/>
          <w:color w:val="000000"/>
          <w:sz w:val="17"/>
        </w:rPr>
        <w:t>weather app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.0" w:type="dxa"/>
      </w:tblPr>
      <w:tblGrid>
        <w:gridCol w:w="4938"/>
        <w:gridCol w:w="4938"/>
      </w:tblGrid>
      <w:tr>
        <w:trPr>
          <w:trHeight w:hRule="exact" w:val="664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" w:after="0"/>
              <w:ind w:left="130" w:right="1728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 xml:space="preserve">English </w:t>
            </w:r>
            <w:r>
              <w:br/>
            </w: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Hindi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6" w:after="0"/>
              <w:ind w:left="1728" w:right="0" w:firstLine="0"/>
              <w:jc w:val="center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 xml:space="preserve">I have made this project using html, css and javascript. in this </w:t>
            </w: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project you can see the real weather detail among the world.</w:t>
            </w:r>
          </w:p>
        </w:tc>
      </w:tr>
    </w:tbl>
    <w:p>
      <w:pPr>
        <w:autoSpaceDN w:val="0"/>
        <w:autoSpaceDE w:val="0"/>
        <w:widowControl/>
        <w:spacing w:line="204" w:lineRule="auto" w:before="332" w:after="0"/>
        <w:ind w:left="0" w:right="0" w:firstLine="0"/>
        <w:jc w:val="center"/>
      </w:pPr>
      <w:r>
        <w:rPr>
          <w:w w:val="98.85110294117648"/>
          <w:rFonts w:ascii="Inter" w:hAnsi="Inter" w:eastAsia="Inter"/>
          <w:b/>
          <w:i w:val="0"/>
          <w:color w:val="000000"/>
          <w:sz w:val="17"/>
        </w:rPr>
        <w:t>2 Days</w:t>
      </w:r>
    </w:p>
    <w:p>
      <w:pPr>
        <w:autoSpaceDN w:val="0"/>
        <w:autoSpaceDE w:val="0"/>
        <w:widowControl/>
        <w:spacing w:line="202" w:lineRule="auto" w:before="98" w:after="0"/>
        <w:ind w:left="0" w:right="3896" w:firstLine="0"/>
        <w:jc w:val="right"/>
      </w:pPr>
      <w:r>
        <w:rPr>
          <w:w w:val="98.85110294117648"/>
          <w:rFonts w:ascii="Inter" w:hAnsi="Inter" w:eastAsia="Inter"/>
          <w:b/>
          <w:i w:val="0"/>
          <w:color w:val="000000"/>
          <w:sz w:val="17"/>
        </w:rPr>
        <w:t>Rock paper scissor</w:t>
      </w:r>
    </w:p>
    <w:p>
      <w:pPr>
        <w:autoSpaceDN w:val="0"/>
        <w:autoSpaceDE w:val="0"/>
        <w:widowControl/>
        <w:spacing w:line="245" w:lineRule="auto" w:before="146" w:after="0"/>
        <w:ind w:left="4418" w:right="144" w:firstLine="0"/>
        <w:jc w:val="left"/>
      </w:pPr>
      <w:r>
        <w:rPr>
          <w:rFonts w:ascii="Inter Medium" w:hAnsi="Inter Medium" w:eastAsia="Inter Medium"/>
          <w:b w:val="0"/>
          <w:i w:val="0"/>
          <w:color w:val="000000"/>
          <w:sz w:val="18"/>
        </w:rPr>
        <w:t xml:space="preserve">This the basic rock paper scissor app where you can play this </w:t>
      </w:r>
      <w:r>
        <w:rPr>
          <w:rFonts w:ascii="Inter Medium" w:hAnsi="Inter Medium" w:eastAsia="Inter Medium"/>
          <w:b w:val="0"/>
          <w:i w:val="0"/>
          <w:color w:val="000000"/>
          <w:sz w:val="18"/>
        </w:rPr>
        <w:t>game with boat.</w:t>
      </w:r>
    </w:p>
    <w:sectPr w:rsidR="00FC693F" w:rsidRPr="0006063C" w:rsidSect="00034616">
      <w:pgSz w:w="11900" w:h="16840"/>
      <w:pgMar w:top="468" w:right="1094" w:bottom="892" w:left="93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