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8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44"/>
        </w:rPr>
        <w:t>Rohit Kumar</w:t>
      </w:r>
    </w:p>
    <w:p>
      <w:pPr>
        <w:autoSpaceDN w:val="0"/>
        <w:autoSpaceDE w:val="0"/>
        <w:widowControl/>
        <w:spacing w:line="197" w:lineRule="auto" w:before="60" w:after="0"/>
        <w:ind w:left="18" w:right="0" w:firstLine="0"/>
        <w:jc w:val="left"/>
      </w:pPr>
      <w:r>
        <w:rPr>
          <w:rFonts w:ascii="Calibri" w:hAnsi="Calibri" w:eastAsia="Calibri"/>
          <w:b w:val="0"/>
          <w:i w:val="0"/>
          <w:color w:val="0000FF"/>
          <w:sz w:val="22"/>
        </w:rPr>
        <w:t>+91-6203039479 |</w:t>
      </w:r>
      <w:r>
        <w:rPr>
          <w:rFonts w:ascii="Calibri" w:hAnsi="Calibri" w:eastAsia="Calibri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kumar.rohitsingh37@gmail.com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|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github.com/rohitsinghcode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s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|linkedin/rohitsinghcodes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</w:p>
    <w:p>
      <w:pPr>
        <w:autoSpaceDN w:val="0"/>
        <w:autoSpaceDE w:val="0"/>
        <w:widowControl/>
        <w:spacing w:line="310" w:lineRule="exact" w:before="34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197" w:lineRule="auto" w:before="408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Professional MERN stack developer skilled in MongoDB, Express.js, React.js, and Node.js. Experienced in </w:t>
      </w:r>
    </w:p>
    <w:p>
      <w:pPr>
        <w:autoSpaceDN w:val="0"/>
        <w:autoSpaceDE w:val="0"/>
        <w:widowControl/>
        <w:spacing w:line="197" w:lineRule="auto" w:before="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Firebase authentication, database management, and UI/UX design. Built projects like a </w:t>
      </w:r>
      <w:r>
        <w:rPr>
          <w:rFonts w:ascii="Calibri" w:hAnsi="Calibri" w:eastAsia="Calibri"/>
          <w:b/>
          <w:i w:val="0"/>
          <w:color w:val="000000"/>
          <w:sz w:val="23"/>
        </w:rPr>
        <w:t>Book-Store app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and </w:t>
      </w:r>
    </w:p>
    <w:p>
      <w:pPr>
        <w:autoSpaceDN w:val="0"/>
        <w:autoSpaceDE w:val="0"/>
        <w:widowControl/>
        <w:spacing w:line="197" w:lineRule="auto" w:before="44" w:after="0"/>
        <w:ind w:left="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 </w:t>
      </w:r>
      <w:r>
        <w:rPr>
          <w:rFonts w:ascii="Calibri" w:hAnsi="Calibri" w:eastAsia="Calibri"/>
          <w:b/>
          <w:i w:val="0"/>
          <w:color w:val="000000"/>
          <w:sz w:val="23"/>
        </w:rPr>
        <w:t>React portfolio with Web3Forms API</w:t>
      </w:r>
      <w:r>
        <w:rPr>
          <w:rFonts w:ascii="Calibri" w:hAnsi="Calibri" w:eastAsia="Calibri"/>
          <w:b w:val="0"/>
          <w:i w:val="0"/>
          <w:color w:val="000000"/>
          <w:sz w:val="23"/>
        </w:rPr>
        <w:t>. Strong in DSA and problem-solving for optimized solutions.</w:t>
      </w:r>
    </w:p>
    <w:p>
      <w:pPr>
        <w:autoSpaceDN w:val="0"/>
        <w:autoSpaceDE w:val="0"/>
        <w:widowControl/>
        <w:spacing w:line="310" w:lineRule="exact" w:before="312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258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69000" cy="35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022" w:val="left"/>
        </w:tabs>
        <w:autoSpaceDE w:val="0"/>
        <w:widowControl/>
        <w:spacing w:line="197" w:lineRule="auto" w:before="40" w:after="0"/>
        <w:ind w:left="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Bachelor of Computer Applications (CSE)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2022-2025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Phonics Group of Institutions, Roorkee (Uttarakhand)</w:t>
      </w:r>
    </w:p>
    <w:p>
      <w:pPr>
        <w:autoSpaceDN w:val="0"/>
        <w:autoSpaceDE w:val="0"/>
        <w:widowControl/>
        <w:spacing w:line="197" w:lineRule="auto" w:before="50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Sri Dev Suman Uttarakhand University</w:t>
      </w:r>
    </w:p>
    <w:p>
      <w:pPr>
        <w:autoSpaceDN w:val="0"/>
        <w:tabs>
          <w:tab w:pos="8022" w:val="left"/>
        </w:tabs>
        <w:autoSpaceDE w:val="0"/>
        <w:widowControl/>
        <w:spacing w:line="197" w:lineRule="auto" w:before="334" w:after="0"/>
        <w:ind w:left="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Intermediate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2020-2021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R.S.L.Y College, Aurangabad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Bihar School Examination Board</w:t>
      </w:r>
    </w:p>
    <w:p>
      <w:pPr>
        <w:autoSpaceDN w:val="0"/>
        <w:autoSpaceDE w:val="0"/>
        <w:widowControl/>
        <w:spacing w:line="312" w:lineRule="exact" w:before="35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Projects</w:t>
      </w:r>
    </w:p>
    <w:p>
      <w:pPr>
        <w:autoSpaceDN w:val="0"/>
        <w:autoSpaceDE w:val="0"/>
        <w:widowControl/>
        <w:spacing w:line="312" w:lineRule="exact" w:before="372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Book-Store (MERN Stack)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28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Developed a full-stack Book-Store application using MongoDB, Express.js, React.js, and Node.js.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Integrated Firebase authentication for secure user login and registration.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Implemented dynamic book listings with CRUD operations for seamless management.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Designed a responsive and user-friendly interface for an enhanced browsing experience.</w:t>
      </w:r>
    </w:p>
    <w:p>
      <w:pPr>
        <w:autoSpaceDN w:val="0"/>
        <w:autoSpaceDE w:val="0"/>
        <w:widowControl/>
        <w:spacing w:line="197" w:lineRule="auto" w:before="54" w:after="0"/>
        <w:ind w:left="2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Source code available on</w:t>
      </w:r>
      <w:r>
        <w:rPr>
          <w:rFonts w:ascii="Calibri" w:hAnsi="Calibri" w:eastAsia="Calibri"/>
          <w:b w:val="0"/>
          <w:i w:val="0"/>
          <w:color w:val="954F72"/>
          <w:sz w:val="24"/>
        </w:rPr>
        <w:t xml:space="preserve"> </w:t>
      </w:r>
      <w:r>
        <w:rPr>
          <w:u w:val="single" w:color="944f71"/>
          <w:rFonts w:ascii="Calibri" w:hAnsi="Calibri" w:eastAsia="Calibri"/>
          <w:b w:val="0"/>
          <w:i w:val="0"/>
          <w:color w:val="954F72"/>
          <w:sz w:val="24"/>
        </w:rPr>
        <w:hyperlink r:id="rId13" w:history="1">
          <w:r>
            <w:rPr>
              <w:rStyle w:val="Hyperlink"/>
            </w:rPr>
            <w:t>GitHub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0" w:lineRule="exact" w:before="336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Portfolio Website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30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Built a professional portfolio website using React for a dynamic and modern UI.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Integrated Web3Forms API to enable secure and efficient email communication.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2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Designed a fully responsive layout for seamless viewing across all devices.</w:t>
      </w:r>
    </w:p>
    <w:p>
      <w:pPr>
        <w:autoSpaceDN w:val="0"/>
        <w:tabs>
          <w:tab w:pos="618" w:val="left"/>
        </w:tabs>
        <w:autoSpaceDE w:val="0"/>
        <w:widowControl/>
        <w:spacing w:line="270" w:lineRule="exact" w:before="12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Showcased skills, projects, and contact information with an interactive design.</w:t>
      </w:r>
    </w:p>
    <w:p>
      <w:pPr>
        <w:autoSpaceDN w:val="0"/>
        <w:autoSpaceDE w:val="0"/>
        <w:widowControl/>
        <w:spacing w:line="310" w:lineRule="exact" w:before="31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Technical Skills</w:t>
      </w:r>
    </w:p>
    <w:p>
      <w:pPr>
        <w:autoSpaceDN w:val="0"/>
        <w:autoSpaceDE w:val="0"/>
        <w:widowControl/>
        <w:spacing w:line="197" w:lineRule="auto" w:before="572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Programming Languages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Python </w:t>
      </w:r>
      <w:r>
        <w:rPr>
          <w:rFonts w:ascii="Calibri" w:hAnsi="Calibri" w:eastAsia="Calibri"/>
          <w:b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Data Structures &amp; Algorithms with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C++, SQL.</w:t>
      </w:r>
    </w:p>
    <w:p>
      <w:pPr>
        <w:autoSpaceDN w:val="0"/>
        <w:autoSpaceDE w:val="0"/>
        <w:widowControl/>
        <w:spacing w:line="197" w:lineRule="auto" w:before="72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Frameworks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Node.js , Express.js , React.js , HTML/CSS , Bootstrap.</w:t>
      </w:r>
    </w:p>
    <w:p>
      <w:pPr>
        <w:autoSpaceDN w:val="0"/>
        <w:autoSpaceDE w:val="0"/>
        <w:widowControl/>
        <w:spacing w:line="197" w:lineRule="auto" w:before="68" w:after="0"/>
        <w:ind w:left="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Databases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MongoDB.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Tools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Vs Code, MicroSoft Office , Rest- API.</w:t>
      </w:r>
    </w:p>
    <w:p>
      <w:pPr>
        <w:autoSpaceDN w:val="0"/>
        <w:autoSpaceDE w:val="0"/>
        <w:widowControl/>
        <w:spacing w:line="312" w:lineRule="exact" w:before="428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Skills &amp; abilities</w:t>
      </w:r>
    </w:p>
    <w:p>
      <w:pPr>
        <w:autoSpaceDN w:val="0"/>
        <w:autoSpaceDE w:val="0"/>
        <w:widowControl/>
        <w:spacing w:line="194" w:lineRule="auto" w:before="344" w:after="0"/>
        <w:ind w:left="5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Management</w:t>
      </w:r>
    </w:p>
    <w:p>
      <w:pPr>
        <w:autoSpaceDN w:val="0"/>
        <w:autoSpaceDE w:val="0"/>
        <w:widowControl/>
        <w:spacing w:line="197" w:lineRule="auto" w:before="44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Problem solving</w:t>
      </w:r>
    </w:p>
    <w:p>
      <w:pPr>
        <w:autoSpaceDN w:val="0"/>
        <w:autoSpaceDE w:val="0"/>
        <w:widowControl/>
        <w:spacing w:line="197" w:lineRule="auto" w:before="48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Communication</w:t>
      </w:r>
    </w:p>
    <w:p>
      <w:pPr>
        <w:autoSpaceDN w:val="0"/>
        <w:autoSpaceDE w:val="0"/>
        <w:widowControl/>
        <w:spacing w:line="194" w:lineRule="auto" w:before="46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Leadership</w:t>
      </w:r>
    </w:p>
    <w:p>
      <w:pPr>
        <w:autoSpaceDN w:val="0"/>
        <w:autoSpaceDE w:val="0"/>
        <w:widowControl/>
        <w:spacing w:line="194" w:lineRule="auto" w:before="660" w:after="0"/>
        <w:ind w:left="0" w:right="65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1"/>
        </w:rPr>
        <w:t>ROHIT KUMAR</w:t>
      </w:r>
    </w:p>
    <w:sectPr w:rsidR="00FC693F" w:rsidRPr="0006063C" w:rsidSect="00034616">
      <w:pgSz w:w="11899" w:h="16841"/>
      <w:pgMar w:top="400" w:right="982" w:bottom="38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umar.rohitsingh37@gmail.com" TargetMode="External"/><Relationship Id="rId10" Type="http://schemas.openxmlformats.org/officeDocument/2006/relationships/hyperlink" Target="https://www.github.com/rohitsinghcodes/" TargetMode="External"/><Relationship Id="rId11" Type="http://schemas.openxmlformats.org/officeDocument/2006/relationships/hyperlink" Target="https://www.linkedin.com/in/rohitsinghcodes/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rohitsinghcodes/book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